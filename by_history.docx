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История Заказов</w:t>
      </w:r>
    </w:p>
    <w:p>
      <w:r>
        <w:t>id: 9</w:t>
      </w:r>
    </w:p>
    <w:p>
      <w:r>
        <w:t>user_id: 1947952061</w:t>
      </w:r>
    </w:p>
    <w:p>
      <w:r>
        <w:t>place: 1</w:t>
      </w:r>
    </w:p>
    <w:p>
      <w:r>
        <w:t>bus_name: Москва</w:t>
      </w:r>
    </w:p>
    <w:p>
      <w:r>
        <w:t>price: 1500</w:t>
      </w:r>
    </w:p>
    <w:p>
      <w:r>
        <w:t>date_by: 2023-12-24</w:t>
      </w:r>
    </w:p>
    <w:p>
      <w:r>
        <w:t>date_travel: 2024/01/01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